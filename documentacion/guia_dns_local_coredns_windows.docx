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4E7FC" w14:textId="77777777" w:rsidR="0093598F" w:rsidRDefault="00000000">
      <w:pPr>
        <w:pStyle w:val="Ttulo"/>
      </w:pPr>
      <w:r>
        <w:t>Guía completa: Montar un servidor DNS local con CoreDNS en Docker (Windows)</w:t>
      </w:r>
    </w:p>
    <w:p w14:paraId="3DF47F52" w14:textId="77777777" w:rsidR="0093598F" w:rsidRDefault="00000000">
      <w:pPr>
        <w:pStyle w:val="Ttulo1"/>
      </w:pPr>
      <w:r>
        <w:t>1. Crear directorio principal y archivos base</w:t>
      </w:r>
    </w:p>
    <w:p w14:paraId="67C53F48" w14:textId="77777777" w:rsidR="0093598F" w:rsidRDefault="00000000">
      <w:r>
        <w:t>Desde PowerShell, crear la estructura del proyecto para CoreDNS:</w:t>
      </w:r>
    </w:p>
    <w:p w14:paraId="1519ACD6" w14:textId="77777777" w:rsidR="0093598F" w:rsidRDefault="00000000">
      <w:r>
        <w:t>```powershell</w:t>
      </w:r>
      <w:r>
        <w:br/>
        <w:t>mkdir coredns-dns-local</w:t>
      </w:r>
      <w:r>
        <w:br/>
        <w:t>cd coredns-dns-local</w:t>
      </w:r>
      <w:r>
        <w:br/>
        <w:t>mkdir zones</w:t>
      </w:r>
      <w:r>
        <w:br/>
        <w:t>New-Item -ItemType File -Name "Corefile"</w:t>
      </w:r>
      <w:r>
        <w:br/>
        <w:t>New-Item -ItemType File -Name "zones\buenosdias.zone"</w:t>
      </w:r>
      <w:r>
        <w:br/>
        <w:t>```</w:t>
      </w:r>
    </w:p>
    <w:p w14:paraId="15085500" w14:textId="77777777" w:rsidR="0093598F" w:rsidRDefault="00000000">
      <w:r>
        <w:t>Esto crea el entorno de trabajo necesario con una subcarpeta `zones` donde irá la zona DNS personalizada.</w:t>
      </w:r>
    </w:p>
    <w:p w14:paraId="7BB1B0DF" w14:textId="77777777" w:rsidR="0093598F" w:rsidRDefault="00000000">
      <w:pPr>
        <w:pStyle w:val="Ttulo1"/>
      </w:pPr>
      <w:r>
        <w:t>2. Contenido del archivo Corefile</w:t>
      </w:r>
    </w:p>
    <w:p w14:paraId="6ADB4CFA" w14:textId="77777777" w:rsidR="0093598F" w:rsidRDefault="00000000">
      <w:r>
        <w:t>Archivo `Corefile`:</w:t>
      </w:r>
    </w:p>
    <w:p w14:paraId="7A24F74C" w14:textId="77777777" w:rsidR="0093598F" w:rsidRDefault="00000000">
      <w:r>
        <w:t>```text</w:t>
      </w:r>
      <w:r>
        <w:br/>
        <w:t>. {</w:t>
      </w:r>
      <w:r>
        <w:br/>
        <w:t xml:space="preserve">    forward . 8.8.8.8</w:t>
      </w:r>
      <w:r>
        <w:br/>
        <w:t xml:space="preserve">    log</w:t>
      </w:r>
      <w:r>
        <w:br/>
        <w:t xml:space="preserve">    errors</w:t>
      </w:r>
      <w:r>
        <w:br/>
        <w:t>}</w:t>
      </w:r>
    </w:p>
    <w:p w14:paraId="77300EC6" w14:textId="77777777" w:rsidR="0093598F" w:rsidRDefault="00000000">
      <w:r>
        <w:t>buenosdias.com {</w:t>
      </w:r>
      <w:r>
        <w:br/>
        <w:t xml:space="preserve">    file /zones/buenosdias.zone buenosdias.com</w:t>
      </w:r>
      <w:r>
        <w:br/>
        <w:t xml:space="preserve">    log</w:t>
      </w:r>
      <w:r>
        <w:br/>
        <w:t>}</w:t>
      </w:r>
      <w:r>
        <w:br/>
        <w:t>```</w:t>
      </w:r>
    </w:p>
    <w:p w14:paraId="09B3BEFD" w14:textId="77777777" w:rsidR="0093598F" w:rsidRDefault="00000000">
      <w:r>
        <w:t>Este archivo indica a CoreDNS que reenvíe cualquier dominio no gestionado a Google DNS y que procese `buenosdias.com` con un archivo local.</w:t>
      </w:r>
    </w:p>
    <w:p w14:paraId="4FB2A988" w14:textId="77777777" w:rsidR="0093598F" w:rsidRDefault="00000000">
      <w:pPr>
        <w:pStyle w:val="Ttulo1"/>
      </w:pPr>
      <w:r>
        <w:lastRenderedPageBreak/>
        <w:t>3. Contenido del archivo de zona DNS (buenosdias.zone)</w:t>
      </w:r>
    </w:p>
    <w:p w14:paraId="141E9409" w14:textId="77777777" w:rsidR="0093598F" w:rsidRDefault="00000000">
      <w:r>
        <w:t>Archivo `zones\buenosdias.zone`:</w:t>
      </w:r>
    </w:p>
    <w:p w14:paraId="7421D7A3" w14:textId="77777777" w:rsidR="0093598F" w:rsidRDefault="00000000">
      <w:r>
        <w:t>```text</w:t>
      </w:r>
      <w:r>
        <w:br/>
        <w:t>$ORIGIN buenosdias.com.</w:t>
      </w:r>
      <w:r>
        <w:br/>
        <w:t>$TTL 3600</w:t>
      </w:r>
    </w:p>
    <w:p w14:paraId="515A7529" w14:textId="77777777" w:rsidR="0093598F" w:rsidRDefault="00000000">
      <w:r>
        <w:t>@ IN SOA ns1.buenosdias.com. admin.buenosdias.com. (</w:t>
      </w:r>
      <w:r>
        <w:br/>
        <w:t xml:space="preserve">    2025061201 ; serial</w:t>
      </w:r>
      <w:r>
        <w:br/>
        <w:t xml:space="preserve">    3600       ; refresh</w:t>
      </w:r>
      <w:r>
        <w:br/>
        <w:t xml:space="preserve">    1800       ; retry</w:t>
      </w:r>
      <w:r>
        <w:br/>
        <w:t xml:space="preserve">    604800     ; expire</w:t>
      </w:r>
      <w:r>
        <w:br/>
        <w:t xml:space="preserve">    86400 )    ; minimum</w:t>
      </w:r>
    </w:p>
    <w:p w14:paraId="164D83EF" w14:textId="77777777" w:rsidR="0093598F" w:rsidRDefault="00000000">
      <w:r>
        <w:t>IN NS ns1.buenosdias.com.</w:t>
      </w:r>
    </w:p>
    <w:p w14:paraId="36CB19BA" w14:textId="77777777" w:rsidR="0093598F" w:rsidRDefault="00000000">
      <w:r>
        <w:t>ns1 IN A 192.168.8.149</w:t>
      </w:r>
      <w:r>
        <w:br/>
        <w:t>mail IN A 192.168.8.149</w:t>
      </w:r>
      <w:r>
        <w:br/>
        <w:t>api IN CNAME mail</w:t>
      </w:r>
      <w:r>
        <w:br/>
        <w:t>@ IN MX 10 mail.buenosdias.com.</w:t>
      </w:r>
      <w:r>
        <w:br/>
        <w:t>@ IN TXT "v=spf1 a mx ~all"</w:t>
      </w:r>
      <w:r>
        <w:br/>
        <w:t>```</w:t>
      </w:r>
    </w:p>
    <w:p w14:paraId="28A6CD5D" w14:textId="77777777" w:rsidR="0093598F" w:rsidRDefault="00000000">
      <w:r>
        <w:t>Este archivo define el dominio, el servidor principal (SOA), y los registros A, MX, TXT y CNAME.</w:t>
      </w:r>
    </w:p>
    <w:p w14:paraId="222125A1" w14:textId="77777777" w:rsidR="0093598F" w:rsidRDefault="00000000">
      <w:pPr>
        <w:pStyle w:val="Ttulo1"/>
      </w:pPr>
      <w:r>
        <w:t>4. Eliminar BOM UTF-8 del archivo de zona</w:t>
      </w:r>
    </w:p>
    <w:p w14:paraId="6CAD57D8" w14:textId="77777777" w:rsidR="0093598F" w:rsidRDefault="00000000">
      <w:r>
        <w:t>Windows a veces guarda archivos en UTF-8 con BOM, lo que impide que CoreDNS los lea correctamente.</w:t>
      </w:r>
      <w:r>
        <w:br/>
        <w:t>Este comando reescribe el archivo en UTF-8 sin BOM:</w:t>
      </w:r>
    </w:p>
    <w:p w14:paraId="510FE8D0" w14:textId="77777777" w:rsidR="0093598F" w:rsidRDefault="00000000">
      <w:r>
        <w:t>```powershell</w:t>
      </w:r>
      <w:r>
        <w:br/>
        <w:t>$utf8NoBom = New-Object System.Text.UTF8Encoding($False)</w:t>
      </w:r>
      <w:r>
        <w:br/>
        <w:t>$path = Join-Path -Path $PWD -ChildPath "zones\buenosdias.zone"</w:t>
      </w:r>
      <w:r>
        <w:br/>
        <w:t>[System.IO.File]::WriteAllLines($path, (Get-Content $path), $utf8NoBom)</w:t>
      </w:r>
      <w:r>
        <w:br/>
        <w:t>```</w:t>
      </w:r>
    </w:p>
    <w:p w14:paraId="6A634A67" w14:textId="77777777" w:rsidR="0093598F" w:rsidRDefault="00000000">
      <w:pPr>
        <w:pStyle w:val="Ttulo1"/>
      </w:pPr>
      <w:r>
        <w:t>5. Crear una imagen de CoreDNS con depuración (Dockerfile-debug)</w:t>
      </w:r>
    </w:p>
    <w:p w14:paraId="7E2A3F42" w14:textId="77777777" w:rsidR="0093598F" w:rsidRDefault="00000000">
      <w:r>
        <w:t>Crear un archivo `Dockerfile-debug` con este contenido:</w:t>
      </w:r>
    </w:p>
    <w:p w14:paraId="35C9D21F" w14:textId="77777777" w:rsidR="0093598F" w:rsidRDefault="00000000">
      <w:r>
        <w:t>```Dockerfile</w:t>
      </w:r>
      <w:r>
        <w:br/>
        <w:t>FROM alpine</w:t>
      </w:r>
    </w:p>
    <w:p w14:paraId="1A8EAE94" w14:textId="77777777" w:rsidR="0093598F" w:rsidRDefault="00000000">
      <w:r>
        <w:t>RUN apk add --no-cache curl bind-tools coreutils</w:t>
      </w:r>
    </w:p>
    <w:p w14:paraId="6ECC29E5" w14:textId="77777777" w:rsidR="0093598F" w:rsidRDefault="00000000">
      <w:r>
        <w:lastRenderedPageBreak/>
        <w:t>ADD https://github.com/coredns/coredns/releases/download/v1.11.1/coredns_1.11.1_linux_amd64.tgz /tmp/</w:t>
      </w:r>
      <w:r>
        <w:br/>
        <w:t>RUN tar -xzf /tmp/coredns_1.11.1_linux_amd64.tgz -C /usr/bin &amp;&amp; chmod +x /usr/bin/coredns</w:t>
      </w:r>
    </w:p>
    <w:p w14:paraId="297036FF" w14:textId="77777777" w:rsidR="0093598F" w:rsidRDefault="00000000">
      <w:r>
        <w:t>COPY Corefile /Corefile</w:t>
      </w:r>
      <w:r>
        <w:br/>
        <w:t>COPY zones /zones</w:t>
      </w:r>
    </w:p>
    <w:p w14:paraId="50FA9167" w14:textId="77777777" w:rsidR="0093598F" w:rsidRDefault="00000000">
      <w:r>
        <w:t>ENTRYPOINT ["/usr/bin/coredns"]</w:t>
      </w:r>
      <w:r>
        <w:br/>
        <w:t>CMD ["-conf", "/Corefile"]</w:t>
      </w:r>
      <w:r>
        <w:br/>
        <w:t>```</w:t>
      </w:r>
    </w:p>
    <w:p w14:paraId="37A9022C" w14:textId="77777777" w:rsidR="0093598F" w:rsidRDefault="00000000">
      <w:r>
        <w:t>Esta imagen permite entrar al contenedor, ejecutar comandos como `dig` y verificar los archivos directamente.</w:t>
      </w:r>
    </w:p>
    <w:p w14:paraId="69C51F15" w14:textId="77777777" w:rsidR="0093598F" w:rsidRDefault="00000000">
      <w:pPr>
        <w:pStyle w:val="Ttulo1"/>
      </w:pPr>
      <w:r>
        <w:t>6. Construir la imagen Docker personalizada</w:t>
      </w:r>
    </w:p>
    <w:p w14:paraId="4A46654F" w14:textId="77777777" w:rsidR="0093598F" w:rsidRDefault="00000000">
      <w:r>
        <w:t>```powershell</w:t>
      </w:r>
      <w:r>
        <w:br/>
        <w:t>docker build -f Dockerfile-debug -t coredns-debug .</w:t>
      </w:r>
      <w:r>
        <w:br/>
        <w:t>```</w:t>
      </w:r>
    </w:p>
    <w:p w14:paraId="09A96B22" w14:textId="77777777" w:rsidR="0093598F" w:rsidRDefault="00000000">
      <w:pPr>
        <w:pStyle w:val="Ttulo1"/>
      </w:pPr>
      <w:r>
        <w:t>7. Crear docker-compose.yml con la imagen personalizada</w:t>
      </w:r>
    </w:p>
    <w:p w14:paraId="437FAC40" w14:textId="77777777" w:rsidR="0093598F" w:rsidRDefault="00000000">
      <w:r>
        <w:t>```yaml</w:t>
      </w:r>
      <w:r>
        <w:br/>
        <w:t>version: '3.9'</w:t>
      </w:r>
    </w:p>
    <w:p w14:paraId="13FFF63C" w14:textId="77777777" w:rsidR="0093598F" w:rsidRDefault="00000000">
      <w:r>
        <w:t>services:</w:t>
      </w:r>
      <w:r>
        <w:br/>
        <w:t xml:space="preserve">  coredns:</w:t>
      </w:r>
      <w:r>
        <w:br/>
        <w:t xml:space="preserve">    image: coredns-debug</w:t>
      </w:r>
      <w:r>
        <w:br/>
        <w:t xml:space="preserve">    container_name: coredns</w:t>
      </w:r>
      <w:r>
        <w:br/>
        <w:t xml:space="preserve">    ports:</w:t>
      </w:r>
      <w:r>
        <w:br/>
        <w:t xml:space="preserve">      - "53:53/udp"</w:t>
      </w:r>
      <w:r>
        <w:br/>
        <w:t xml:space="preserve">      - "53:53/tcp"</w:t>
      </w:r>
      <w:r>
        <w:br/>
        <w:t xml:space="preserve">    command: -conf /Corefile</w:t>
      </w:r>
      <w:r>
        <w:br/>
        <w:t>```</w:t>
      </w:r>
    </w:p>
    <w:p w14:paraId="5D960D40" w14:textId="77777777" w:rsidR="0093598F" w:rsidRDefault="00000000">
      <w:r>
        <w:t>Esto configura un servicio que expone CoreDNS por UDP y TCP en el puerto 53.</w:t>
      </w:r>
    </w:p>
    <w:p w14:paraId="60872597" w14:textId="77777777" w:rsidR="0093598F" w:rsidRDefault="00000000">
      <w:pPr>
        <w:pStyle w:val="Ttulo1"/>
      </w:pPr>
      <w:r>
        <w:t>8. Comandos finales para levantar el servidor y ver logs</w:t>
      </w:r>
    </w:p>
    <w:p w14:paraId="3BBA0DCA" w14:textId="77777777" w:rsidR="0093598F" w:rsidRDefault="00000000">
      <w:r>
        <w:t>Levantar el servicio:</w:t>
      </w:r>
    </w:p>
    <w:p w14:paraId="6BAFC27E" w14:textId="77777777" w:rsidR="0093598F" w:rsidRDefault="00000000">
      <w:r>
        <w:lastRenderedPageBreak/>
        <w:t>```powershell</w:t>
      </w:r>
      <w:r>
        <w:br/>
        <w:t>docker compose up -d</w:t>
      </w:r>
      <w:r>
        <w:br/>
        <w:t>```</w:t>
      </w:r>
    </w:p>
    <w:p w14:paraId="50C539E2" w14:textId="77777777" w:rsidR="0093598F" w:rsidRDefault="00000000">
      <w:r>
        <w:t>Verificar que está corriendo:</w:t>
      </w:r>
    </w:p>
    <w:p w14:paraId="394A7256" w14:textId="77777777" w:rsidR="0093598F" w:rsidRDefault="00000000">
      <w:r>
        <w:t>```powershell</w:t>
      </w:r>
      <w:r>
        <w:br/>
        <w:t>docker ps</w:t>
      </w:r>
      <w:r>
        <w:br/>
        <w:t>```</w:t>
      </w:r>
    </w:p>
    <w:p w14:paraId="781121E8" w14:textId="77777777" w:rsidR="0093598F" w:rsidRDefault="00000000">
      <w:r>
        <w:t>Ver logs del contenedor:</w:t>
      </w:r>
    </w:p>
    <w:p w14:paraId="444ECB39" w14:textId="77777777" w:rsidR="0093598F" w:rsidRDefault="00000000">
      <w:r>
        <w:t>```powershell</w:t>
      </w:r>
      <w:r>
        <w:br/>
        <w:t>docker logs coredns</w:t>
      </w:r>
      <w:r>
        <w:br/>
        <w:t>```</w:t>
      </w:r>
    </w:p>
    <w:p w14:paraId="053C3BE0" w14:textId="77777777" w:rsidR="00B73A71" w:rsidRDefault="00B73A71"/>
    <w:p w14:paraId="1AC8FAFA" w14:textId="77777777" w:rsidR="00B73A71" w:rsidRPr="00B73A71" w:rsidRDefault="00B73A71" w:rsidP="00B73A71">
      <w:pPr>
        <w:rPr>
          <w:b/>
          <w:bCs/>
          <w:lang w:val="es-ES"/>
        </w:rPr>
      </w:pPr>
      <w:r w:rsidRPr="00B73A71">
        <w:rPr>
          <w:b/>
          <w:bCs/>
          <w:lang w:val="es-ES"/>
        </w:rPr>
        <w:t>9. Probar los registros DNS desde un contenedor auxiliar (dig)</w:t>
      </w:r>
    </w:p>
    <w:p w14:paraId="2B511686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Una vez construido el sistema con la imagen coredns-debug y levantado el servicio con docker compose, es posible verificar el correcto funcionamiento de los registros DNS utilizando dig desde un contenedor auxiliar.</w:t>
      </w:r>
    </w:p>
    <w:p w14:paraId="60D9D404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Esto permite hacer pruebas reales sin instalar herramientas externas en el sistema operativo anfitrión.</w:t>
      </w:r>
    </w:p>
    <w:p w14:paraId="1FA78648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pict w14:anchorId="6DA325EF">
          <v:rect id="_x0000_i1043" style="width:0;height:1.5pt" o:hralign="center" o:hrstd="t" o:hr="t" fillcolor="#a0a0a0" stroked="f"/>
        </w:pict>
      </w:r>
    </w:p>
    <w:p w14:paraId="78D7300D" w14:textId="77777777" w:rsidR="00B73A71" w:rsidRPr="00B73A71" w:rsidRDefault="00B73A71" w:rsidP="00B73A71">
      <w:pPr>
        <w:rPr>
          <w:b/>
          <w:bCs/>
          <w:lang w:val="es-ES"/>
        </w:rPr>
      </w:pPr>
      <w:r w:rsidRPr="00B73A71">
        <w:rPr>
          <w:rFonts w:ascii="Segoe UI Emoji" w:hAnsi="Segoe UI Emoji" w:cs="Segoe UI Emoji"/>
          <w:b/>
          <w:bCs/>
          <w:lang w:val="es-ES"/>
        </w:rPr>
        <w:t>🔹</w:t>
      </w:r>
      <w:r w:rsidRPr="00B73A71">
        <w:rPr>
          <w:b/>
          <w:bCs/>
          <w:lang w:val="es-ES"/>
        </w:rPr>
        <w:t xml:space="preserve"> Paso 1: Levantar CoreDNS con Docker Compose</w:t>
      </w:r>
    </w:p>
    <w:p w14:paraId="725B4FE4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Desde la carpeta del proyecto:</w:t>
      </w:r>
    </w:p>
    <w:p w14:paraId="3414D0B2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powershell</w:t>
      </w:r>
    </w:p>
    <w:p w14:paraId="1D9701AD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CopiarEditar</w:t>
      </w:r>
    </w:p>
    <w:p w14:paraId="4528087D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docker compose up -d</w:t>
      </w:r>
    </w:p>
    <w:p w14:paraId="2BDA778E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Esto lanza el contenedor coredns con CoreDNS en marcha, escuchando en el puerto 53 TCP/UDP de localhost.</w:t>
      </w:r>
    </w:p>
    <w:p w14:paraId="77295BBF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pict w14:anchorId="26F3240F">
          <v:rect id="_x0000_i1044" style="width:0;height:1.5pt" o:hralign="center" o:hrstd="t" o:hr="t" fillcolor="#a0a0a0" stroked="f"/>
        </w:pict>
      </w:r>
    </w:p>
    <w:p w14:paraId="08B1B470" w14:textId="77777777" w:rsidR="00B73A71" w:rsidRPr="00B73A71" w:rsidRDefault="00B73A71" w:rsidP="00B73A71">
      <w:pPr>
        <w:rPr>
          <w:b/>
          <w:bCs/>
          <w:lang w:val="es-ES"/>
        </w:rPr>
      </w:pPr>
      <w:r w:rsidRPr="00B73A71">
        <w:rPr>
          <w:rFonts w:ascii="Segoe UI Emoji" w:hAnsi="Segoe UI Emoji" w:cs="Segoe UI Emoji"/>
          <w:b/>
          <w:bCs/>
          <w:lang w:val="es-ES"/>
        </w:rPr>
        <w:t>🔹</w:t>
      </w:r>
      <w:r w:rsidRPr="00B73A71">
        <w:rPr>
          <w:b/>
          <w:bCs/>
          <w:lang w:val="es-ES"/>
        </w:rPr>
        <w:t xml:space="preserve"> Paso 2: Lanzar un contenedor de pruebas con shell (sh) y dig</w:t>
      </w:r>
    </w:p>
    <w:p w14:paraId="2463DE84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Como el contenedor coredns-debug incluye herramientas como sh y dig, se puede reutilizar para realizar consultas DNS. Se lanza con la red compartida del contenedor principal para que pueda comunicarse con el CoreDNS activo.</w:t>
      </w:r>
    </w:p>
    <w:p w14:paraId="265C3FC7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lastRenderedPageBreak/>
        <w:t>powershell</w:t>
      </w:r>
    </w:p>
    <w:p w14:paraId="3C077642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CopiarEditar</w:t>
      </w:r>
    </w:p>
    <w:p w14:paraId="055087F7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docker run --rm -it --entrypoint sh --network container:coredns coredns-debug</w:t>
      </w:r>
    </w:p>
    <w:p w14:paraId="7D7CB4DE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Este comando abre una terminal dentro del contenedor auxiliar, en la misma red que coredns, lo que permite hacer consultas a 127.0.0.1.</w:t>
      </w:r>
    </w:p>
    <w:p w14:paraId="343393F2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pict w14:anchorId="58BB0C05">
          <v:rect id="_x0000_i1045" style="width:0;height:1.5pt" o:hralign="center" o:hrstd="t" o:hr="t" fillcolor="#a0a0a0" stroked="f"/>
        </w:pict>
      </w:r>
    </w:p>
    <w:p w14:paraId="39BF88F3" w14:textId="77777777" w:rsidR="00B73A71" w:rsidRPr="00B73A71" w:rsidRDefault="00B73A71" w:rsidP="00B73A71">
      <w:pPr>
        <w:rPr>
          <w:b/>
          <w:bCs/>
          <w:lang w:val="es-ES"/>
        </w:rPr>
      </w:pPr>
      <w:r w:rsidRPr="00B73A71">
        <w:rPr>
          <w:rFonts w:ascii="Segoe UI Emoji" w:hAnsi="Segoe UI Emoji" w:cs="Segoe UI Emoji"/>
          <w:b/>
          <w:bCs/>
          <w:lang w:val="es-ES"/>
        </w:rPr>
        <w:t>🔹</w:t>
      </w:r>
      <w:r w:rsidRPr="00B73A71">
        <w:rPr>
          <w:b/>
          <w:bCs/>
          <w:lang w:val="es-ES"/>
        </w:rPr>
        <w:t xml:space="preserve"> Paso 3: Consultar registros con dig</w:t>
      </w:r>
    </w:p>
    <w:p w14:paraId="03F5AA8C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Desde la shell del contenedor, puedes probar registros como:</w:t>
      </w:r>
    </w:p>
    <w:p w14:paraId="029C6F4A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sh</w:t>
      </w:r>
    </w:p>
    <w:p w14:paraId="466626B9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CopiarEditar</w:t>
      </w:r>
    </w:p>
    <w:p w14:paraId="57E873EE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dig @127.0.0.1 buenosdias.com MX</w:t>
      </w:r>
    </w:p>
    <w:p w14:paraId="0BB45173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dig @127.0.0.1 mail.buenosdias.com A</w:t>
      </w:r>
    </w:p>
    <w:p w14:paraId="1FA5500B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dig @127.0.0.1 api.buenosdias.com CNAME</w:t>
      </w:r>
    </w:p>
    <w:p w14:paraId="23FC705E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dig @127.0.0.1 buenosdias.com TXT</w:t>
      </w:r>
    </w:p>
    <w:p w14:paraId="266F8CBC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dig @127.0.0.1 buenosdias.com SOA</w:t>
      </w:r>
    </w:p>
    <w:p w14:paraId="2076BFD2" w14:textId="77777777" w:rsidR="00B73A71" w:rsidRPr="00B73A71" w:rsidRDefault="00B73A71" w:rsidP="00B73A71">
      <w:pPr>
        <w:rPr>
          <w:lang w:val="es-ES"/>
        </w:rPr>
      </w:pPr>
      <w:r w:rsidRPr="00B73A71">
        <w:rPr>
          <w:lang w:val="es-ES"/>
        </w:rPr>
        <w:t>Si todo está correctamente configurado, las respuestas mostrarán los registros definidos en buenosdias.zone.</w:t>
      </w:r>
    </w:p>
    <w:p w14:paraId="71D0C528" w14:textId="77777777" w:rsidR="00B73A71" w:rsidRDefault="00B73A71"/>
    <w:p w14:paraId="5AEAADAC" w14:textId="5D0791D2" w:rsidR="006D4B67" w:rsidRDefault="006D4B67" w:rsidP="006D4B67">
      <w:pPr>
        <w:pStyle w:val="Ttulo2"/>
      </w:pPr>
      <w:r>
        <w:t xml:space="preserve">10. Configurar Redirección DNS en </w:t>
      </w:r>
      <w:r w:rsidR="00055136">
        <w:t>W</w:t>
      </w:r>
      <w:r>
        <w:t>indows</w:t>
      </w:r>
    </w:p>
    <w:p w14:paraId="4FA25390" w14:textId="77777777" w:rsidR="00055136" w:rsidRDefault="00055136" w:rsidP="00055136">
      <w:pPr>
        <w:pStyle w:val="Prrafodelista"/>
        <w:numPr>
          <w:ilvl w:val="0"/>
          <w:numId w:val="10"/>
        </w:numPr>
      </w:pPr>
      <w:r w:rsidRPr="00055136">
        <w:rPr>
          <w:b/>
          <w:bCs/>
        </w:rPr>
        <w:t>Al empezar:</w:t>
      </w:r>
      <w:r>
        <w:t xml:space="preserve"> </w:t>
      </w:r>
    </w:p>
    <w:p w14:paraId="5DC2E6A0" w14:textId="61BDF664" w:rsidR="006D4B67" w:rsidRDefault="006D4B67" w:rsidP="00055136">
      <w:pPr>
        <w:pStyle w:val="Prrafodelista"/>
        <w:numPr>
          <w:ilvl w:val="1"/>
          <w:numId w:val="10"/>
        </w:numPr>
      </w:pPr>
      <w:r>
        <w:t xml:space="preserve">Powershell (admin): </w:t>
      </w:r>
      <w:r w:rsidRPr="006D4B67">
        <w:t>Set-DnsClientServerAddress -InterfaceAlias "Wi-Fi" -ServerAddresses ("127.0.0.1", "1.1.1.1")</w:t>
      </w:r>
    </w:p>
    <w:p w14:paraId="6293F8D5" w14:textId="77777777" w:rsidR="00055136" w:rsidRDefault="006D4B67" w:rsidP="00055136">
      <w:pPr>
        <w:pStyle w:val="Prrafodelista"/>
        <w:numPr>
          <w:ilvl w:val="0"/>
          <w:numId w:val="10"/>
        </w:numPr>
      </w:pPr>
      <w:r w:rsidRPr="00055136">
        <w:rPr>
          <w:b/>
          <w:bCs/>
        </w:rPr>
        <w:t>Al acabar:</w:t>
      </w:r>
      <w:r>
        <w:t xml:space="preserve"> </w:t>
      </w:r>
    </w:p>
    <w:p w14:paraId="7E51CA8B" w14:textId="5137BE7F" w:rsidR="006D4B67" w:rsidRDefault="006D4B67" w:rsidP="00055136">
      <w:pPr>
        <w:pStyle w:val="Prrafodelista"/>
        <w:numPr>
          <w:ilvl w:val="1"/>
          <w:numId w:val="10"/>
        </w:numPr>
      </w:pPr>
      <w:r w:rsidRPr="006D4B67">
        <w:t>Set-DnsClientServerAddress -InterfaceAlias "Wi-Fi" -ResetServerAddresses</w:t>
      </w:r>
    </w:p>
    <w:p w14:paraId="2ED23493" w14:textId="77777777" w:rsidR="00055136" w:rsidRDefault="00055136" w:rsidP="00055136">
      <w:pPr>
        <w:pStyle w:val="Prrafodelista"/>
        <w:numPr>
          <w:ilvl w:val="0"/>
          <w:numId w:val="10"/>
        </w:numPr>
      </w:pPr>
      <w:r>
        <w:rPr>
          <w:b/>
          <w:bCs/>
        </w:rPr>
        <w:t>Comprobar configuración:</w:t>
      </w:r>
      <w:r>
        <w:t xml:space="preserve"> </w:t>
      </w:r>
    </w:p>
    <w:p w14:paraId="5C48A505" w14:textId="1A8D03A9" w:rsidR="00055136" w:rsidRDefault="00055136" w:rsidP="00055136">
      <w:pPr>
        <w:pStyle w:val="Prrafodelista"/>
        <w:numPr>
          <w:ilvl w:val="1"/>
          <w:numId w:val="10"/>
        </w:numPr>
      </w:pPr>
      <w:r w:rsidRPr="00055136">
        <w:t>Get-DnsClientServerAddress -AddressFamily IPv4 | Where-Object {$_.InterfaceAlias -eq "Wi-Fi"}</w:t>
      </w:r>
    </w:p>
    <w:p w14:paraId="13AACE01" w14:textId="44F232A0" w:rsidR="00055136" w:rsidRPr="00055136" w:rsidRDefault="00055136" w:rsidP="00055136">
      <w:pPr>
        <w:pStyle w:val="Prrafodelista"/>
        <w:numPr>
          <w:ilvl w:val="0"/>
          <w:numId w:val="10"/>
        </w:numPr>
      </w:pPr>
      <w:r>
        <w:rPr>
          <w:b/>
          <w:bCs/>
        </w:rPr>
        <w:t>Comprobar redirección:</w:t>
      </w:r>
    </w:p>
    <w:p w14:paraId="62DEB269" w14:textId="27E98511" w:rsidR="00055136" w:rsidRDefault="00055136" w:rsidP="00055136">
      <w:pPr>
        <w:pStyle w:val="Prrafodelista"/>
        <w:numPr>
          <w:ilvl w:val="1"/>
          <w:numId w:val="10"/>
        </w:numPr>
      </w:pPr>
      <w:r w:rsidRPr="00055136">
        <w:t>nslookup buenosdias.com</w:t>
      </w:r>
    </w:p>
    <w:p w14:paraId="7CA01697" w14:textId="3D4DC788" w:rsidR="00055136" w:rsidRDefault="00055136" w:rsidP="00055136">
      <w:pPr>
        <w:pStyle w:val="Prrafodelista"/>
        <w:numPr>
          <w:ilvl w:val="0"/>
          <w:numId w:val="10"/>
        </w:numPr>
      </w:pPr>
      <w:r>
        <w:t>Si falla nslookup (a veces ignora configuraciones por defecto del SO):</w:t>
      </w:r>
    </w:p>
    <w:p w14:paraId="2EC19AC1" w14:textId="0E38084C" w:rsidR="00055136" w:rsidRPr="006D4B67" w:rsidRDefault="00055136" w:rsidP="00055136">
      <w:pPr>
        <w:pStyle w:val="Prrafodelista"/>
        <w:numPr>
          <w:ilvl w:val="1"/>
          <w:numId w:val="10"/>
        </w:numPr>
      </w:pPr>
      <w:r w:rsidRPr="00055136">
        <w:t>nslookup buenosdias.com 127.0.0.1</w:t>
      </w:r>
    </w:p>
    <w:sectPr w:rsidR="00055136" w:rsidRPr="006D4B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8B219E"/>
    <w:multiLevelType w:val="hybridMultilevel"/>
    <w:tmpl w:val="A58EA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861054">
    <w:abstractNumId w:val="8"/>
  </w:num>
  <w:num w:numId="2" w16cid:durableId="1731223059">
    <w:abstractNumId w:val="6"/>
  </w:num>
  <w:num w:numId="3" w16cid:durableId="2047681501">
    <w:abstractNumId w:val="5"/>
  </w:num>
  <w:num w:numId="4" w16cid:durableId="1012683975">
    <w:abstractNumId w:val="4"/>
  </w:num>
  <w:num w:numId="5" w16cid:durableId="1794520081">
    <w:abstractNumId w:val="7"/>
  </w:num>
  <w:num w:numId="6" w16cid:durableId="1165432552">
    <w:abstractNumId w:val="3"/>
  </w:num>
  <w:num w:numId="7" w16cid:durableId="1396321130">
    <w:abstractNumId w:val="2"/>
  </w:num>
  <w:num w:numId="8" w16cid:durableId="823088895">
    <w:abstractNumId w:val="1"/>
  </w:num>
  <w:num w:numId="9" w16cid:durableId="1197158420">
    <w:abstractNumId w:val="0"/>
  </w:num>
  <w:num w:numId="10" w16cid:durableId="250554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136"/>
    <w:rsid w:val="0006063C"/>
    <w:rsid w:val="0015074B"/>
    <w:rsid w:val="0029639D"/>
    <w:rsid w:val="00326F90"/>
    <w:rsid w:val="006D4B67"/>
    <w:rsid w:val="0093598F"/>
    <w:rsid w:val="00AA1D8D"/>
    <w:rsid w:val="00B47730"/>
    <w:rsid w:val="00B73A71"/>
    <w:rsid w:val="00C12275"/>
    <w:rsid w:val="00CB0664"/>
    <w:rsid w:val="00CC50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F2D71C"/>
  <w14:defaultImageDpi w14:val="300"/>
  <w15:docId w15:val="{D38A71F4-4ECF-489B-9A1A-FA5B89B1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Roi Martinez Roque</cp:lastModifiedBy>
  <cp:revision>5</cp:revision>
  <dcterms:created xsi:type="dcterms:W3CDTF">2013-12-23T23:15:00Z</dcterms:created>
  <dcterms:modified xsi:type="dcterms:W3CDTF">2025-06-12T11:24:00Z</dcterms:modified>
  <cp:category/>
</cp:coreProperties>
</file>